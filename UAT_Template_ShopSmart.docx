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B5051" w14:textId="77777777" w:rsidR="00A20EC4" w:rsidRDefault="00000000">
      <w:pPr>
        <w:pStyle w:val="Title"/>
      </w:pPr>
      <w:r>
        <w:t>User Acceptance Testing (UAT) Template</w:t>
      </w:r>
    </w:p>
    <w:p w14:paraId="50951641" w14:textId="77777777" w:rsidR="00A20EC4" w:rsidRDefault="00000000">
      <w:r>
        <w:t>Date: 2025-06-28</w:t>
      </w:r>
    </w:p>
    <w:p w14:paraId="0283ABDC" w14:textId="21002B3C" w:rsidR="00A20EC4" w:rsidRDefault="00000000">
      <w:r>
        <w:t xml:space="preserve">Team ID: </w:t>
      </w:r>
      <w:r w:rsidR="00204455" w:rsidRPr="00204455">
        <w:t>LTVIP2025TMID56240</w:t>
      </w:r>
    </w:p>
    <w:p w14:paraId="1064CE26" w14:textId="77777777" w:rsidR="00A20EC4" w:rsidRDefault="00000000">
      <w:r>
        <w:t>Project Name: ShopSmart</w:t>
      </w:r>
    </w:p>
    <w:p w14:paraId="06453644" w14:textId="2E0B15A8" w:rsidR="00A20EC4" w:rsidRDefault="00000000">
      <w:r>
        <w:t>Maximum Marks: 10</w:t>
      </w:r>
    </w:p>
    <w:p w14:paraId="283F8A7F" w14:textId="77777777" w:rsidR="00A20EC4" w:rsidRDefault="00000000">
      <w:pPr>
        <w:pStyle w:val="Heading1"/>
      </w:pPr>
      <w:r>
        <w:t>Project Overview:</w:t>
      </w:r>
    </w:p>
    <w:p w14:paraId="28B10208" w14:textId="77777777" w:rsidR="00A20EC4" w:rsidRDefault="00000000">
      <w:r>
        <w:t>Project Name: ShopSmart</w:t>
      </w:r>
    </w:p>
    <w:p w14:paraId="29A7A2DB" w14:textId="77777777" w:rsidR="00A20EC4" w:rsidRDefault="00000000">
      <w:r>
        <w:t>Project Description: ShopSmart is an e-commerce application that allows users to search for products, add them to a cart, and proceed to payment. The application includes a payment gateway and cart management system.</w:t>
      </w:r>
    </w:p>
    <w:p w14:paraId="1F1F7D02" w14:textId="77777777" w:rsidR="00A20EC4" w:rsidRDefault="00000000">
      <w:r>
        <w:t>Project Version: 1.0</w:t>
      </w:r>
    </w:p>
    <w:p w14:paraId="160B7A37" w14:textId="77777777" w:rsidR="00A20EC4" w:rsidRDefault="00000000">
      <w:r>
        <w:t>Testing Period: 2025-06-25 to 2025-06-28</w:t>
      </w:r>
    </w:p>
    <w:p w14:paraId="515C4434" w14:textId="77777777" w:rsidR="00A20EC4" w:rsidRDefault="00000000">
      <w:pPr>
        <w:pStyle w:val="Heading1"/>
      </w:pPr>
      <w:r>
        <w:t>Testing Scope:</w:t>
      </w:r>
    </w:p>
    <w:p w14:paraId="5BB16FE2" w14:textId="77777777" w:rsidR="00A20EC4" w:rsidRDefault="00000000">
      <w:r>
        <w:rPr>
          <w:b/>
        </w:rPr>
        <w:t>Features and Functionalities to be Tested:</w:t>
      </w:r>
      <w:r>
        <w:rPr>
          <w:b/>
        </w:rPr>
        <w:br/>
      </w:r>
      <w:r>
        <w:t>- Product Search</w:t>
      </w:r>
      <w:r>
        <w:br/>
        <w:t>- Add to Cart</w:t>
      </w:r>
      <w:r>
        <w:br/>
        <w:t>- Cart Management</w:t>
      </w:r>
      <w:r>
        <w:br/>
        <w:t>- Payment Integration</w:t>
      </w:r>
      <w:r>
        <w:br/>
      </w:r>
      <w:r>
        <w:rPr>
          <w:b/>
        </w:rPr>
        <w:t>User Stories or Requirements to be Tested:</w:t>
      </w:r>
      <w:r>
        <w:rPr>
          <w:b/>
        </w:rPr>
        <w:br/>
      </w:r>
      <w:r>
        <w:t>- As a user, I want to search for products</w:t>
      </w:r>
      <w:r>
        <w:br/>
        <w:t>- As a user, I want to add products to my cart</w:t>
      </w:r>
      <w:r>
        <w:br/>
        <w:t>- As a user, I want to proceed to payment and confirm my order</w:t>
      </w:r>
    </w:p>
    <w:p w14:paraId="411E07A5" w14:textId="77777777" w:rsidR="00A20EC4" w:rsidRDefault="00000000">
      <w:pPr>
        <w:pStyle w:val="Heading1"/>
      </w:pPr>
      <w:r>
        <w:t>Testing Environment:</w:t>
      </w:r>
    </w:p>
    <w:p w14:paraId="381816EA" w14:textId="77777777" w:rsidR="00A20EC4" w:rsidRDefault="00000000">
      <w:r>
        <w:t>URL/Location: https://shopsmart.app</w:t>
      </w:r>
    </w:p>
    <w:p w14:paraId="0F33DDE9" w14:textId="77777777" w:rsidR="00A20EC4" w:rsidRDefault="00000000">
      <w:r>
        <w:t>Credentials (if required): testuser / password123</w:t>
      </w:r>
    </w:p>
    <w:p w14:paraId="53D4F162" w14:textId="77777777" w:rsidR="00A20EC4" w:rsidRDefault="00000000">
      <w:pPr>
        <w:pStyle w:val="Heading1"/>
      </w:pPr>
      <w:r>
        <w:lastRenderedPageBreak/>
        <w:t>Test Cases: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A20EC4" w14:paraId="6E70414C" w14:textId="77777777">
        <w:tc>
          <w:tcPr>
            <w:tcW w:w="1234" w:type="dxa"/>
          </w:tcPr>
          <w:p w14:paraId="2B3D3038" w14:textId="77777777" w:rsidR="00A20EC4" w:rsidRDefault="00000000">
            <w:r>
              <w:t>Test Case ID</w:t>
            </w:r>
          </w:p>
        </w:tc>
        <w:tc>
          <w:tcPr>
            <w:tcW w:w="1234" w:type="dxa"/>
          </w:tcPr>
          <w:p w14:paraId="656F923C" w14:textId="77777777" w:rsidR="00A20EC4" w:rsidRDefault="00000000">
            <w:r>
              <w:t>Test Scenario</w:t>
            </w:r>
          </w:p>
        </w:tc>
        <w:tc>
          <w:tcPr>
            <w:tcW w:w="1234" w:type="dxa"/>
          </w:tcPr>
          <w:p w14:paraId="0449E2FD" w14:textId="77777777" w:rsidR="00A20EC4" w:rsidRDefault="00000000">
            <w:r>
              <w:t>Test Steps</w:t>
            </w:r>
          </w:p>
        </w:tc>
        <w:tc>
          <w:tcPr>
            <w:tcW w:w="1234" w:type="dxa"/>
          </w:tcPr>
          <w:p w14:paraId="2195B990" w14:textId="77777777" w:rsidR="00A20EC4" w:rsidRDefault="00000000">
            <w:r>
              <w:t>Expected Result</w:t>
            </w:r>
          </w:p>
        </w:tc>
        <w:tc>
          <w:tcPr>
            <w:tcW w:w="1234" w:type="dxa"/>
          </w:tcPr>
          <w:p w14:paraId="07FC7EE4" w14:textId="77777777" w:rsidR="00A20EC4" w:rsidRDefault="00000000">
            <w:r>
              <w:t>Actual Result</w:t>
            </w:r>
          </w:p>
        </w:tc>
        <w:tc>
          <w:tcPr>
            <w:tcW w:w="1234" w:type="dxa"/>
          </w:tcPr>
          <w:p w14:paraId="7C9C9F6E" w14:textId="77777777" w:rsidR="00A20EC4" w:rsidRDefault="00000000">
            <w:r>
              <w:t>Pass/Fail</w:t>
            </w:r>
          </w:p>
        </w:tc>
        <w:tc>
          <w:tcPr>
            <w:tcW w:w="1234" w:type="dxa"/>
          </w:tcPr>
          <w:p w14:paraId="1F9D3E6B" w14:textId="77777777" w:rsidR="00A20EC4" w:rsidRDefault="00A20EC4"/>
        </w:tc>
      </w:tr>
      <w:tr w:rsidR="00A20EC4" w14:paraId="1D7C053B" w14:textId="77777777">
        <w:tc>
          <w:tcPr>
            <w:tcW w:w="1234" w:type="dxa"/>
          </w:tcPr>
          <w:p w14:paraId="6385E3D0" w14:textId="77777777" w:rsidR="00A20EC4" w:rsidRDefault="00000000">
            <w:r>
              <w:t>TC-001</w:t>
            </w:r>
          </w:p>
        </w:tc>
        <w:tc>
          <w:tcPr>
            <w:tcW w:w="1234" w:type="dxa"/>
          </w:tcPr>
          <w:p w14:paraId="22818F49" w14:textId="77777777" w:rsidR="00A20EC4" w:rsidRDefault="00000000">
            <w:r>
              <w:t>Verify product search</w:t>
            </w:r>
          </w:p>
        </w:tc>
        <w:tc>
          <w:tcPr>
            <w:tcW w:w="1234" w:type="dxa"/>
          </w:tcPr>
          <w:p w14:paraId="5F62AC80" w14:textId="77777777" w:rsidR="00A20EC4" w:rsidRDefault="00000000">
            <w:r>
              <w:t>1. Navigate to search bar</w:t>
            </w:r>
            <w:r>
              <w:br/>
              <w:t>2. Enter product name</w:t>
            </w:r>
            <w:r>
              <w:br/>
              <w:t>3. Click search button</w:t>
            </w:r>
          </w:p>
        </w:tc>
        <w:tc>
          <w:tcPr>
            <w:tcW w:w="1234" w:type="dxa"/>
          </w:tcPr>
          <w:p w14:paraId="67808131" w14:textId="77777777" w:rsidR="00A20EC4" w:rsidRDefault="00000000">
            <w:r>
              <w:t>Product results displayed</w:t>
            </w:r>
          </w:p>
        </w:tc>
        <w:tc>
          <w:tcPr>
            <w:tcW w:w="1234" w:type="dxa"/>
          </w:tcPr>
          <w:p w14:paraId="47E914B5" w14:textId="77777777" w:rsidR="00A20EC4" w:rsidRDefault="00000000">
            <w:r>
              <w:t>Product results displayed</w:t>
            </w:r>
          </w:p>
        </w:tc>
        <w:tc>
          <w:tcPr>
            <w:tcW w:w="1234" w:type="dxa"/>
          </w:tcPr>
          <w:p w14:paraId="53CC50C6" w14:textId="77777777" w:rsidR="00A20EC4" w:rsidRDefault="00000000">
            <w:r>
              <w:t>Pass</w:t>
            </w:r>
          </w:p>
        </w:tc>
        <w:tc>
          <w:tcPr>
            <w:tcW w:w="1234" w:type="dxa"/>
          </w:tcPr>
          <w:p w14:paraId="6043A0C8" w14:textId="77777777" w:rsidR="00A20EC4" w:rsidRDefault="00A20EC4"/>
        </w:tc>
      </w:tr>
    </w:tbl>
    <w:p w14:paraId="39E1637A" w14:textId="77777777" w:rsidR="00A20EC4" w:rsidRDefault="00000000">
      <w:pPr>
        <w:pStyle w:val="Heading1"/>
      </w:pPr>
      <w:r>
        <w:t>Bug Tracking: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34"/>
        <w:gridCol w:w="1310"/>
        <w:gridCol w:w="1234"/>
        <w:gridCol w:w="1234"/>
        <w:gridCol w:w="1234"/>
        <w:gridCol w:w="1234"/>
        <w:gridCol w:w="1234"/>
      </w:tblGrid>
      <w:tr w:rsidR="00A20EC4" w14:paraId="069BF099" w14:textId="77777777">
        <w:tc>
          <w:tcPr>
            <w:tcW w:w="1234" w:type="dxa"/>
          </w:tcPr>
          <w:p w14:paraId="16B21E42" w14:textId="77777777" w:rsidR="00A20EC4" w:rsidRDefault="00000000">
            <w:r>
              <w:t>Bug ID</w:t>
            </w:r>
          </w:p>
        </w:tc>
        <w:tc>
          <w:tcPr>
            <w:tcW w:w="1234" w:type="dxa"/>
          </w:tcPr>
          <w:p w14:paraId="4A3F82C6" w14:textId="77777777" w:rsidR="00A20EC4" w:rsidRDefault="00000000">
            <w:r>
              <w:t>Bug Description</w:t>
            </w:r>
          </w:p>
        </w:tc>
        <w:tc>
          <w:tcPr>
            <w:tcW w:w="1234" w:type="dxa"/>
          </w:tcPr>
          <w:p w14:paraId="0188B3A2" w14:textId="77777777" w:rsidR="00A20EC4" w:rsidRDefault="00000000">
            <w:r>
              <w:t>Steps to reproduce</w:t>
            </w:r>
          </w:p>
        </w:tc>
        <w:tc>
          <w:tcPr>
            <w:tcW w:w="1234" w:type="dxa"/>
          </w:tcPr>
          <w:p w14:paraId="74600F30" w14:textId="77777777" w:rsidR="00A20EC4" w:rsidRDefault="00000000">
            <w:r>
              <w:t>Severity</w:t>
            </w:r>
          </w:p>
        </w:tc>
        <w:tc>
          <w:tcPr>
            <w:tcW w:w="1234" w:type="dxa"/>
          </w:tcPr>
          <w:p w14:paraId="24338D44" w14:textId="77777777" w:rsidR="00A20EC4" w:rsidRDefault="00000000">
            <w:r>
              <w:t>Status</w:t>
            </w:r>
          </w:p>
        </w:tc>
        <w:tc>
          <w:tcPr>
            <w:tcW w:w="1234" w:type="dxa"/>
          </w:tcPr>
          <w:p w14:paraId="68BF2D36" w14:textId="77777777" w:rsidR="00A20EC4" w:rsidRDefault="00000000">
            <w:r>
              <w:t>Additional feedback</w:t>
            </w:r>
          </w:p>
        </w:tc>
        <w:tc>
          <w:tcPr>
            <w:tcW w:w="1234" w:type="dxa"/>
          </w:tcPr>
          <w:p w14:paraId="093663B6" w14:textId="77777777" w:rsidR="00A20EC4" w:rsidRDefault="00A20EC4"/>
        </w:tc>
      </w:tr>
      <w:tr w:rsidR="00A20EC4" w14:paraId="35F55405" w14:textId="77777777">
        <w:tc>
          <w:tcPr>
            <w:tcW w:w="1234" w:type="dxa"/>
          </w:tcPr>
          <w:p w14:paraId="2769C8E4" w14:textId="77777777" w:rsidR="00A20EC4" w:rsidRDefault="00000000">
            <w:r>
              <w:t>BG-001</w:t>
            </w:r>
          </w:p>
        </w:tc>
        <w:tc>
          <w:tcPr>
            <w:tcW w:w="1234" w:type="dxa"/>
          </w:tcPr>
          <w:p w14:paraId="204CAC38" w14:textId="77777777" w:rsidR="00A20EC4" w:rsidRDefault="00000000">
            <w:r>
              <w:t>Cart not updating after removing product</w:t>
            </w:r>
          </w:p>
        </w:tc>
        <w:tc>
          <w:tcPr>
            <w:tcW w:w="1234" w:type="dxa"/>
          </w:tcPr>
          <w:p w14:paraId="3877AE92" w14:textId="77777777" w:rsidR="00A20EC4" w:rsidRDefault="00000000">
            <w:r>
              <w:t>1. Add product to cart</w:t>
            </w:r>
            <w:r>
              <w:br/>
              <w:t>2. Remove product</w:t>
            </w:r>
            <w:r>
              <w:br/>
              <w:t>3. Check cart</w:t>
            </w:r>
          </w:p>
        </w:tc>
        <w:tc>
          <w:tcPr>
            <w:tcW w:w="1234" w:type="dxa"/>
          </w:tcPr>
          <w:p w14:paraId="6270E2CA" w14:textId="77777777" w:rsidR="00A20EC4" w:rsidRDefault="00000000">
            <w:r>
              <w:t>Medium</w:t>
            </w:r>
          </w:p>
        </w:tc>
        <w:tc>
          <w:tcPr>
            <w:tcW w:w="1234" w:type="dxa"/>
          </w:tcPr>
          <w:p w14:paraId="1FB951BA" w14:textId="77777777" w:rsidR="00A20EC4" w:rsidRDefault="00000000">
            <w:r>
              <w:t>Open</w:t>
            </w:r>
          </w:p>
        </w:tc>
        <w:tc>
          <w:tcPr>
            <w:tcW w:w="1234" w:type="dxa"/>
          </w:tcPr>
          <w:p w14:paraId="23810717" w14:textId="77777777" w:rsidR="00A20EC4" w:rsidRDefault="00000000">
            <w:r>
              <w:t>Needs immediate fix</w:t>
            </w:r>
          </w:p>
        </w:tc>
        <w:tc>
          <w:tcPr>
            <w:tcW w:w="1234" w:type="dxa"/>
          </w:tcPr>
          <w:p w14:paraId="27F9D1E0" w14:textId="77777777" w:rsidR="00A20EC4" w:rsidRDefault="00A20EC4"/>
        </w:tc>
      </w:tr>
    </w:tbl>
    <w:p w14:paraId="0DD354FD" w14:textId="633CC980" w:rsidR="00A20EC4" w:rsidRDefault="00A20EC4"/>
    <w:sectPr w:rsidR="00A20E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9720272">
    <w:abstractNumId w:val="8"/>
  </w:num>
  <w:num w:numId="2" w16cid:durableId="1061174618">
    <w:abstractNumId w:val="6"/>
  </w:num>
  <w:num w:numId="3" w16cid:durableId="270432825">
    <w:abstractNumId w:val="5"/>
  </w:num>
  <w:num w:numId="4" w16cid:durableId="190535747">
    <w:abstractNumId w:val="4"/>
  </w:num>
  <w:num w:numId="5" w16cid:durableId="1025061440">
    <w:abstractNumId w:val="7"/>
  </w:num>
  <w:num w:numId="6" w16cid:durableId="900794544">
    <w:abstractNumId w:val="3"/>
  </w:num>
  <w:num w:numId="7" w16cid:durableId="1092094522">
    <w:abstractNumId w:val="2"/>
  </w:num>
  <w:num w:numId="8" w16cid:durableId="1605070089">
    <w:abstractNumId w:val="1"/>
  </w:num>
  <w:num w:numId="9" w16cid:durableId="2134866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4455"/>
    <w:rsid w:val="0029639D"/>
    <w:rsid w:val="00326F90"/>
    <w:rsid w:val="00705B67"/>
    <w:rsid w:val="00A20EC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732B62"/>
  <w14:defaultImageDpi w14:val="300"/>
  <w15:docId w15:val="{3309E222-A41F-45E2-A98D-0BF4723E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Geethika Bolla</cp:lastModifiedBy>
  <cp:revision>2</cp:revision>
  <dcterms:created xsi:type="dcterms:W3CDTF">2013-12-23T23:15:00Z</dcterms:created>
  <dcterms:modified xsi:type="dcterms:W3CDTF">2025-06-28T14:44:00Z</dcterms:modified>
  <cp:category/>
</cp:coreProperties>
</file>